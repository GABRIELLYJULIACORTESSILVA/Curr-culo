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9C90E">
      <w:pPr>
        <w:pStyle w:val="2"/>
        <w:spacing w:after="0" w:line="360" w:lineRule="auto"/>
        <w:jc w:val="left"/>
      </w:pPr>
      <w:r>
        <w:rPr>
          <w:rFonts w:ascii="Times New Roman" w:hAnsi="Times New Roman"/>
          <w:b/>
          <w:sz w:val="24"/>
        </w:rPr>
        <w:t>O que é GitHub?</w:t>
      </w:r>
    </w:p>
    <w:p w14:paraId="63F10A4D">
      <w:pPr>
        <w:spacing w:after="0" w:line="360" w:lineRule="auto"/>
        <w:jc w:val="both"/>
      </w:pPr>
      <w:r>
        <w:t>O Github tem sim muita relação com o Git.</w:t>
      </w:r>
    </w:p>
    <w:p w14:paraId="7CE4CD64">
      <w:pPr>
        <w:spacing w:after="0" w:line="360" w:lineRule="auto"/>
        <w:jc w:val="both"/>
      </w:pPr>
      <w:r>
        <w:t>GitHub é uma plataforma para gerenciar seu código e criar um ambiente de colaboração entre devs, utilizando o Git como sistema de controle.</w:t>
      </w:r>
    </w:p>
    <w:p w14:paraId="6779A121">
      <w:pPr>
        <w:spacing w:after="0" w:line="360" w:lineRule="auto"/>
        <w:jc w:val="both"/>
      </w:pPr>
      <w:r>
        <w:t>Ela vai facilitar o uso do Git, escondendo alguns detalhes mais complicados de setup. É lá que você provavelmente vai ter seu repositório e usar no dia a dia.</w:t>
      </w:r>
    </w:p>
    <w:p w14:paraId="61537548">
      <w:pPr>
        <w:spacing w:after="0" w:line="360" w:lineRule="auto"/>
        <w:jc w:val="both"/>
      </w:pPr>
      <w:r>
        <w:t>O sistema web que o GitHub possui permite que você altere arquivos lá mesmo, apesar de não ser muito aconselhado, pois você não terá um editor, um ambiente de desenvolvimento e de testes.</w:t>
      </w:r>
    </w:p>
    <w:p w14:paraId="6710ED35">
      <w:pPr>
        <w:spacing w:after="0" w:line="360" w:lineRule="auto"/>
        <w:jc w:val="both"/>
      </w:pPr>
      <w:r>
        <w:t>Para se comunicar com o GitHub e mexer nos arquivos do seu repositório, você pode usar o comando do git e suas diretivas de commit, pull e push.</w:t>
      </w:r>
    </w:p>
    <w:p w14:paraId="03906F8A">
      <w:pPr>
        <w:spacing w:after="0" w:line="360" w:lineRule="auto"/>
        <w:jc w:val="both"/>
      </w:pPr>
      <w:r>
        <w:t>Parece assustador? Há uma alternativa: usar um aplicativo desktop mais intuitivo, o GitHub Desktop, conforme vamos acompanhar a seguir.</w:t>
      </w:r>
    </w:p>
    <w:p w14:paraId="28819D24">
      <w:pPr>
        <w:pStyle w:val="2"/>
        <w:spacing w:after="0" w:line="360" w:lineRule="auto"/>
        <w:jc w:val="left"/>
      </w:pPr>
      <w:r>
        <w:rPr>
          <w:rFonts w:ascii="Times New Roman" w:hAnsi="Times New Roman"/>
          <w:b/>
          <w:sz w:val="24"/>
        </w:rPr>
        <w:t>Como criar uma conta?</w:t>
      </w:r>
    </w:p>
    <w:p w14:paraId="2593E143">
      <w:pPr>
        <w:spacing w:after="0" w:line="360" w:lineRule="auto"/>
        <w:jc w:val="both"/>
      </w:pPr>
      <w:r>
        <w:t>Vimos que o GitHub é uma plataforma amplamente utilizada para hospedar repositórios de código e colaborar em projetos de software. E para começar a explorar seus recursos, é necessário criar uma conta que pode ser da seguinte forma:</w:t>
      </w:r>
    </w:p>
    <w:p w14:paraId="1EB4A4CC">
      <w:pPr>
        <w:spacing w:after="0" w:line="360" w:lineRule="auto"/>
        <w:jc w:val="both"/>
      </w:pPr>
      <w:r>
        <w:t>Passo 1: Acesse o Site</w:t>
      </w:r>
      <w:r>
        <w:br w:type="textWrapping"/>
      </w:r>
      <w:r>
        <w:t>Abra o seu navegador da web e acesse o site do GitHub em "https://github.com".</w:t>
      </w:r>
    </w:p>
    <w:p w14:paraId="21C74B3F">
      <w:pPr>
        <w:spacing w:after="0" w:line="360" w:lineRule="auto"/>
        <w:jc w:val="both"/>
      </w:pPr>
      <w:r>
        <w:t>Passo 2: Iniciar a Criação da Conta</w:t>
      </w:r>
      <w:r>
        <w:br w:type="textWrapping"/>
      </w:r>
      <w:r>
        <w:t>Na página inicial do GitHub, você encontrará no canto superior direito um botão "Sign up" (Inscrever-se). Clique nele para iniciar o processo de criação da conta.</w:t>
      </w:r>
    </w:p>
    <w:p w14:paraId="6ADB163D">
      <w:pPr>
        <w:spacing w:after="0" w:line="360" w:lineRule="auto"/>
        <w:jc w:val="both"/>
      </w:pPr>
      <w:r>
        <w:t>Passo 3: Preencha suas Informações</w:t>
      </w:r>
      <w:r>
        <w:br w:type="textWrapping"/>
      </w:r>
      <w:r>
        <w:t>Você será direcionado para uma página em que deve preencher suas informações pessoais, incluindo seu nome de usuário desejado, endereço de email e senha.</w:t>
      </w:r>
    </w:p>
    <w:p w14:paraId="3FD18B5E">
      <w:pPr>
        <w:spacing w:after="0" w:line="360" w:lineRule="auto"/>
        <w:jc w:val="both"/>
      </w:pPr>
      <w:r>
        <w:t>Passo 4: Verificação de Captcha</w:t>
      </w:r>
      <w:r>
        <w:br w:type="textWrapping"/>
      </w:r>
      <w:r>
        <w:t>Para garantir que você não é um robô, o GitHub pode solicitar que você complete uma verificação de Captcha. Siga as instruções para provar que você é um usuário legítimo.</w:t>
      </w:r>
    </w:p>
    <w:p w14:paraId="50A59656">
      <w:pPr>
        <w:spacing w:after="0" w:line="360" w:lineRule="auto"/>
        <w:jc w:val="both"/>
      </w:pPr>
      <w:r>
        <w:t>Passo 5: Escolha um Plano (Opcional)</w:t>
      </w:r>
      <w:r>
        <w:br w:type="textWrapping"/>
      </w:r>
      <w:r>
        <w:t>O GitHub oferece planos gratuitos e pagos. Selecione o plano que melhor atende às suas necessidades. Você pode começar com o plano gratuito e, se necessário, fazer upgrade posteriormente.</w:t>
      </w:r>
    </w:p>
    <w:p w14:paraId="53FD095D">
      <w:pPr>
        <w:spacing w:after="0" w:line="360" w:lineRule="auto"/>
        <w:jc w:val="both"/>
      </w:pPr>
      <w:r>
        <w:t>Passo 6: Confirme a Conta</w:t>
      </w:r>
      <w:r>
        <w:br w:type="textWrapping"/>
      </w:r>
      <w:r>
        <w:t>Após preencher todas as informações e escolher um plano, clique no botão "Create account" (Criar conta) para confirmar o processo.</w:t>
      </w:r>
    </w:p>
    <w:p w14:paraId="58EC002D">
      <w:pPr>
        <w:spacing w:after="0" w:line="360" w:lineRule="auto"/>
        <w:jc w:val="both"/>
      </w:pPr>
      <w:r>
        <w:t>Passo 7: Verificação de Email (Opcional)</w:t>
      </w:r>
      <w:r>
        <w:br w:type="textWrapping"/>
      </w:r>
      <w:r>
        <w:t>O GitHub pode enviar um email de verificação para o endereço fornecido. Verifique sua caixa de entrada e siga as instruções para confirmar seu email.</w:t>
      </w:r>
    </w:p>
    <w:p w14:paraId="7643A3B3">
      <w:pPr>
        <w:spacing w:after="0" w:line="360" w:lineRule="auto"/>
        <w:jc w:val="both"/>
      </w:pPr>
      <w:r>
        <w:t>Pronto! Se você concluiu esses passos, já criou uma conta na plataforma com sucesso.</w:t>
      </w:r>
    </w:p>
    <w:p w14:paraId="41BFEF2C">
      <w:pPr>
        <w:spacing w:after="0" w:line="360" w:lineRule="auto"/>
        <w:jc w:val="both"/>
      </w:pPr>
      <w:r>
        <w:t>Agora, você pode explorar os recursos como criar repositórios, colaborar em projetos e compartilhar seu trabalho com outros desenvolvedores.</w:t>
      </w:r>
    </w:p>
    <w:p w14:paraId="718A6417">
      <w:pPr>
        <w:spacing w:after="0" w:line="360" w:lineRule="auto"/>
        <w:jc w:val="both"/>
      </w:pPr>
      <w:r>
        <w:t>É importante destacar que as etapas para criar uma conta podem variar de acordo com as atualizações da plataforma, mas o processo geral de criação de uma conta online é semelhante.</w:t>
      </w:r>
    </w:p>
    <w:p w14:paraId="270B8136">
      <w:pPr>
        <w:pStyle w:val="2"/>
        <w:spacing w:after="0" w:line="360" w:lineRule="auto"/>
        <w:jc w:val="left"/>
      </w:pPr>
      <w:r>
        <w:rPr>
          <w:rFonts w:ascii="Times New Roman" w:hAnsi="Times New Roman"/>
          <w:b/>
          <w:sz w:val="24"/>
        </w:rPr>
        <w:t>Como criar um repositório no GitHub?</w:t>
      </w:r>
    </w:p>
    <w:p w14:paraId="1BFC8F91">
      <w:pPr>
        <w:spacing w:after="0" w:line="360" w:lineRule="auto"/>
        <w:jc w:val="both"/>
      </w:pPr>
      <w:r>
        <w:t>Criar um repositório no GitHub é um processo essencial para compartilhar seu código com outras pessoas desenvolvedoras. Aqui estão os passos básicos para criar um repositório:</w:t>
      </w:r>
    </w:p>
    <w:p w14:paraId="2A49FD10">
      <w:pPr>
        <w:spacing w:after="0" w:line="360" w:lineRule="auto"/>
        <w:jc w:val="both"/>
      </w:pPr>
      <w:r>
        <w:t>Acesse sua Conta: Certifique-se de estar logado na sua conta do GitHub. Se você não tiver uma conta, siga as etapas para criar uma, conforme explicado anteriormente.</w:t>
      </w:r>
    </w:p>
    <w:p w14:paraId="19ADD164">
      <w:pPr>
        <w:spacing w:after="0" w:line="360" w:lineRule="auto"/>
        <w:jc w:val="both"/>
      </w:pPr>
      <w:r>
        <w:t>Página Inicial: Na página inicial do GitHub, clique no botão "New" (Novo) localizado no canto superior direito.</w:t>
      </w:r>
    </w:p>
    <w:p w14:paraId="71A69546">
      <w:pPr>
        <w:spacing w:after="0" w:line="360" w:lineRule="auto"/>
        <w:jc w:val="both"/>
      </w:pPr>
      <w:r>
        <w:t>Nome e Descrição: Preencha o nome do seu repositório e uma breve descrição. Escolha se deseja que o repositório seja público (visível para todos) ou privado (acessível apenas por convite).</w:t>
      </w:r>
    </w:p>
    <w:p w14:paraId="279CD521">
      <w:pPr>
        <w:spacing w:after="0" w:line="360" w:lineRule="auto"/>
        <w:jc w:val="both"/>
      </w:pPr>
      <w:r>
        <w:t>Opções de Inicialização: Você pode optar por inicializar o repositório com um arquivo README, que é uma boa prática para fornecer informações sobre o projeto. Além disso, você pode escolher uma licença para o seu código, se desejar.</w:t>
      </w:r>
    </w:p>
    <w:p w14:paraId="080EC9F9">
      <w:pPr>
        <w:spacing w:after="0" w:line="360" w:lineRule="auto"/>
        <w:jc w:val="both"/>
      </w:pPr>
      <w:r>
        <w:t>.gitignore: Você pode especificar tipos de arquivos que o Git deve ignorar ao rastrear alterações. Por exemplo, você pode selecionar uma linguagem de programação específica para gerar um arquivo .gitignore correspondente.</w:t>
      </w:r>
    </w:p>
    <w:p w14:paraId="199C979B">
      <w:pPr>
        <w:spacing w:after="0" w:line="360" w:lineRule="auto"/>
        <w:jc w:val="both"/>
      </w:pPr>
      <w:r>
        <w:t>Escolha um Template (Opcional): Se o seu projeto se encaixa em um dos modelos de projeto disponíveis, você pode escolher um para iniciar com estrutura pré-definida.</w:t>
      </w:r>
    </w:p>
    <w:p w14:paraId="02D465A0">
      <w:pPr>
        <w:spacing w:after="0" w:line="360" w:lineRule="auto"/>
        <w:jc w:val="both"/>
      </w:pPr>
      <w:r>
        <w:t>Create Repository: Após preencher todas as informações necessárias, clique no botão "Create repository" (Criar repositório) para criar o seu repositório.</w:t>
      </w:r>
    </w:p>
    <w:p w14:paraId="1A42CF0C">
      <w:pPr>
        <w:spacing w:after="0" w:line="360" w:lineRule="auto"/>
        <w:jc w:val="both"/>
      </w:pPr>
      <w:r>
        <w:t>Seu repositório estará pronto e você poderá começar a adicionar arquivos, fazer commits e colaborar com outras pessoas.</w:t>
      </w:r>
    </w:p>
    <w:p w14:paraId="3F8F2527">
      <w:pPr>
        <w:pStyle w:val="2"/>
        <w:spacing w:after="0" w:line="360" w:lineRule="auto"/>
        <w:jc w:val="left"/>
      </w:pPr>
      <w:r>
        <w:rPr>
          <w:rFonts w:ascii="Times New Roman" w:hAnsi="Times New Roman"/>
          <w:b/>
          <w:sz w:val="24"/>
        </w:rPr>
        <w:t>Repositórios remotos e locais</w:t>
      </w:r>
    </w:p>
    <w:p w14:paraId="0F320463">
      <w:pPr>
        <w:spacing w:after="0" w:line="360" w:lineRule="auto"/>
        <w:jc w:val="both"/>
      </w:pPr>
      <w:r>
        <w:t>No contexto do controle de versão com o Git, é importante entender a diferença entre repositórios locais e repositórios remotos.</w:t>
      </w:r>
    </w:p>
    <w:p w14:paraId="333460E4">
      <w:pPr>
        <w:spacing w:after="0" w:line="360" w:lineRule="auto"/>
        <w:jc w:val="both"/>
      </w:pPr>
      <w:r>
        <w:t>Repositórios Locais: Um repositório local é a cópia do seu projeto que reside no seu computador. É onde você faz as alterações, cria commits e mantém o histórico do projeto. Você pode trabalhar offline em um repositório local sem necessidade de conexão com a internet.</w:t>
      </w:r>
    </w:p>
    <w:p w14:paraId="1F78B738">
      <w:pPr>
        <w:spacing w:after="0" w:line="360" w:lineRule="auto"/>
        <w:jc w:val="both"/>
      </w:pPr>
      <w:r>
        <w:t>Repositórios Remotos: Um repositório remoto é uma versão do seu projeto hospedada em um servidor na web, como o GitHub. Eles são usados para compartilhar seu código com outros desenvolvedores e colaborar em projetos. Você pode enviar (push) as alterações do seu repositório local para o repositório remoto e também obter (pull) as alterações feitas por outras pessoas colaboradoras.</w:t>
      </w:r>
    </w:p>
    <w:p w14:paraId="14FAD66B">
      <w:pPr>
        <w:spacing w:after="0" w:line="360" w:lineRule="auto"/>
        <w:jc w:val="both"/>
      </w:pPr>
      <w:r>
        <w:t>Ao criar um repositório no GitHub, você está criando um repositório remoto onde seu código será hospedado e compartilhado com outras pessoas.</w:t>
      </w:r>
    </w:p>
    <w:p w14:paraId="16C36FD8">
      <w:pPr>
        <w:spacing w:after="0" w:line="360" w:lineRule="auto"/>
        <w:jc w:val="both"/>
      </w:pPr>
      <w:r>
        <w:t>Lembre-se de sincronizar regularmente seu repositório local com o repositório remoto para manter todas pessoas colaboradoras atualizadas.</w:t>
      </w:r>
    </w:p>
    <w:p w14:paraId="30B044CB">
      <w:pPr>
        <w:pStyle w:val="2"/>
        <w:spacing w:after="0" w:line="360" w:lineRule="auto"/>
        <w:jc w:val="left"/>
      </w:pPr>
      <w:r>
        <w:rPr>
          <w:rFonts w:ascii="Times New Roman" w:hAnsi="Times New Roman"/>
          <w:b/>
          <w:sz w:val="24"/>
        </w:rPr>
        <w:t>Como linkar os repositórios remoto e local?</w:t>
      </w:r>
    </w:p>
    <w:p w14:paraId="717FCAE5">
      <w:pPr>
        <w:spacing w:after="0" w:line="360" w:lineRule="auto"/>
        <w:jc w:val="both"/>
      </w:pPr>
      <w:r>
        <w:t>Depois de criar um repositório no GitHub, é essencial conectar seu repositório local a ele para que você possa enviar suas alterações para o repositório remoto.</w:t>
      </w:r>
    </w:p>
    <w:p w14:paraId="1FB89C81">
      <w:pPr>
        <w:spacing w:after="0" w:line="360" w:lineRule="auto"/>
        <w:jc w:val="both"/>
      </w:pPr>
      <w:r>
        <w:t>Aqui está um passo a passo, inspirado no tutorial fornecido pelo GitHub, assim que você clica em “Create Repository”:</w:t>
      </w:r>
    </w:p>
    <w:p w14:paraId="0A5F29F6">
      <w:pPr>
        <w:spacing w:after="0" w:line="360" w:lineRule="auto"/>
        <w:jc w:val="both"/>
      </w:pPr>
      <w:r>
        <w:t>Abra o Terminal: Se estiver usando um sistema Unix (Linux ou macOS), abra o terminal de comandos, já caso estiver utilizando Windows, abra o Git Bash no Windows.</w:t>
      </w:r>
    </w:p>
    <w:p w14:paraId="7D6EEC64">
      <w:pPr>
        <w:spacing w:after="0" w:line="360" w:lineRule="auto"/>
        <w:jc w:val="both"/>
      </w:pPr>
      <w:r>
        <w:t>Navegue até o Diretório do Projeto: Use o comando cd &lt;caminho/do/seu/repositorio&gt; para navegar até o diretório do seu projeto local.</w:t>
      </w:r>
    </w:p>
    <w:p w14:paraId="47366CF0">
      <w:pPr>
        <w:spacing w:after="0" w:line="360" w:lineRule="auto"/>
        <w:jc w:val="both"/>
      </w:pPr>
      <w:r>
        <w:t>Inicie um Repositório Git Local: Se o seu projeto ainda não é um repositório Git, use o comando git init para iniciá-lo.</w:t>
      </w:r>
    </w:p>
    <w:p w14:paraId="227A6882">
      <w:pPr>
        <w:spacing w:after="0" w:line="360" w:lineRule="auto"/>
        <w:jc w:val="both"/>
      </w:pPr>
      <w:r>
        <w:t>Adicione o Remote: Use o comando git remote add origin &lt;URL-do-Repositório&gt; para adicionar o repositório remoto como um "remote" chamado "origin".</w:t>
      </w:r>
      <w:r>
        <w:br w:type="textWrapping"/>
      </w:r>
      <w:r>
        <w:br w:type="textWrapping"/>
      </w:r>
      <w:r>
        <w:t>Exemplo:</w:t>
      </w:r>
      <w:r>
        <w:br w:type="textWrapping"/>
      </w:r>
      <w:r>
        <w:br w:type="textWrapping"/>
      </w:r>
      <w:r>
        <w:t>git remote add origin https://github.com/seu-usuario/seu-repositorio.git</w:t>
      </w:r>
    </w:p>
    <w:p w14:paraId="59D6D227">
      <w:pPr>
        <w:pStyle w:val="2"/>
        <w:spacing w:after="0" w:line="360" w:lineRule="auto"/>
        <w:jc w:val="left"/>
      </w:pPr>
      <w:r>
        <w:rPr>
          <w:rFonts w:ascii="Times New Roman" w:hAnsi="Times New Roman"/>
          <w:b/>
          <w:sz w:val="24"/>
        </w:rPr>
        <w:t>Como enviar os commits para o repositório remoto?</w:t>
      </w:r>
    </w:p>
    <w:p w14:paraId="5D599AFD">
      <w:pPr>
        <w:spacing w:after="0" w:line="360" w:lineRule="auto"/>
        <w:jc w:val="both"/>
      </w:pPr>
      <w:r>
        <w:t>Depois que seus repositórios, local e remoto, estão vinculados, você pode enviar seus commits para o repositório remoto:</w:t>
      </w:r>
    </w:p>
    <w:p w14:paraId="328D6D80">
      <w:pPr>
        <w:spacing w:after="0" w:line="360" w:lineRule="auto"/>
        <w:jc w:val="both"/>
      </w:pPr>
      <w:r>
        <w:t>Crie um Arquivo README (Opcional): Se ainda não tiver um arquivo para capa do seu repositório, que explique o que é o projeto, suas funcionalidades, pré-requisitos etc., você pode criar um nesta etapa.</w:t>
      </w:r>
      <w:r>
        <w:br w:type="textWrapping"/>
      </w:r>
      <w:r>
        <w:t>Para criar o arquivo você pode iniciar com o seguinte comando:</w:t>
      </w:r>
      <w:r>
        <w:br w:type="textWrapping"/>
      </w:r>
      <w:r>
        <w:br w:type="textWrapping"/>
      </w:r>
      <w:r>
        <w:t>echo "# Meu Projeto" &gt;&gt; README.md</w:t>
      </w:r>
    </w:p>
    <w:p w14:paraId="7B40CA13">
      <w:pPr>
        <w:spacing w:after="0" w:line="360" w:lineRule="auto"/>
        <w:jc w:val="both"/>
      </w:pPr>
      <w:r>
        <w:t>Adicione e Faça o Commit: No terminal, use os comandos git add e git commit para adicionar e confirmar as alterações.</w:t>
      </w:r>
      <w:r>
        <w:br w:type="textWrapping"/>
      </w:r>
      <w:r>
        <w:br w:type="textWrapping"/>
      </w:r>
      <w:r>
        <w:t>git add README.md</w:t>
      </w:r>
      <w:r>
        <w:br w:type="textWrapping"/>
      </w:r>
      <w:r>
        <w:t>git commit -m "Adicionando arquivo README"</w:t>
      </w:r>
    </w:p>
    <w:p w14:paraId="786E8FB1">
      <w:pPr>
        <w:spacing w:after="0" w:line="360" w:lineRule="auto"/>
        <w:jc w:val="both"/>
      </w:pPr>
      <w:r>
        <w:t>Defina o Nome da Branch Principal: Se você está usando a versão mais recente do Git, a branch principal é chamada "main". Use o comando git branch -M main para definir isso.</w:t>
      </w:r>
      <w:r>
        <w:br w:type="textWrapping"/>
      </w:r>
      <w:r>
        <w:br w:type="textWrapping"/>
      </w:r>
      <w:r>
        <w:t>git branch -M main</w:t>
      </w:r>
    </w:p>
    <w:p w14:paraId="463D5F44">
      <w:pPr>
        <w:spacing w:after="0" w:line="360" w:lineRule="auto"/>
        <w:jc w:val="both"/>
      </w:pPr>
      <w:r>
        <w:t>Envie para o Repositório Remoto: Use o comando git push -u origin main para enviar os commits para o repositório remoto.</w:t>
      </w:r>
      <w:r>
        <w:br w:type="textWrapping"/>
      </w:r>
      <w:r>
        <w:br w:type="textWrapping"/>
      </w:r>
      <w:r>
        <w:t>git push -u origin main</w:t>
      </w:r>
    </w:p>
    <w:p w14:paraId="5A7C37AF">
      <w:pPr>
        <w:spacing w:after="0" w:line="360" w:lineRule="auto"/>
        <w:jc w:val="both"/>
      </w:pPr>
      <w:r>
        <w:t>Dica: Todos esses comandos com os campos preenchidos certinhos na tela do Github.</w:t>
      </w:r>
    </w:p>
    <w:p w14:paraId="19542B5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Referências:</w:t>
      </w:r>
    </w:p>
    <w:p w14:paraId="2385AF3B">
      <w:pPr>
        <w:spacing w:after="0" w:line="360" w:lineRule="auto"/>
        <w:jc w:val="both"/>
        <w:rPr>
          <w:rFonts w:hint="default"/>
          <w:lang w:val="pt-BR"/>
        </w:rPr>
      </w:pPr>
    </w:p>
    <w:p w14:paraId="2DC4672F">
      <w:pPr>
        <w:spacing w:after="0" w:line="360" w:lineRule="auto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&lt;https://www.alura.com.br/artigos/o-que-e-git-github?srsltid=AfmBOoq5SqeEHYdEHUUBfKxqgP46MobBHjx-eUInaiKuoUAQF1tLH94z&gt;</w:t>
      </w:r>
    </w:p>
    <w:p w14:paraId="47018DB3">
      <w:pPr>
        <w:spacing w:after="0" w:line="360" w:lineRule="auto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Acessado em  07/04/2025.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AF49FD"/>
    <w:rsid w:val="6955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SEEMG</cp:lastModifiedBy>
  <dcterms:modified xsi:type="dcterms:W3CDTF">2025-04-07T16:32:08Z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DB90B44E3EF64E2C9902CDFC496844F9_12</vt:lpwstr>
  </property>
</Properties>
</file>